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 - Blinkit Dashboard Analysis</w:t>
      </w:r>
    </w:p>
    <w:p>
      <w:r>
        <w:t>This project aims to analyze Blinkit's sales performance using various KPIs and visualizations built in Power BI. Below are the detailed chart requirements.</w:t>
      </w:r>
    </w:p>
    <w:p>
      <w:pPr>
        <w:pStyle w:val="Heading1"/>
      </w:pPr>
      <w:r>
        <w:t>Chart Requirements</w:t>
      </w:r>
    </w:p>
    <w:p>
      <w:pPr>
        <w:pStyle w:val="Heading2"/>
      </w:pPr>
      <w:r>
        <w:t>1. Total Sales by Fat Content</w:t>
      </w:r>
    </w:p>
    <w:p>
      <w:r>
        <w:t>**Objective**: Analyze the impact of fat content on total sales.</w:t>
      </w:r>
    </w:p>
    <w:p>
      <w:r>
        <w:t>**Additional KPI Metrics**: Assess how other KPIs (Average Sales, Number of Items, Average Rating) vary with fat content.</w:t>
      </w:r>
    </w:p>
    <w:p>
      <w:r>
        <w:t>**Chart Type**: Donut Chart</w:t>
      </w:r>
    </w:p>
    <w:p>
      <w:pPr>
        <w:pStyle w:val="Heading2"/>
      </w:pPr>
      <w:r>
        <w:t>2. Total Sales by Item Type</w:t>
      </w:r>
    </w:p>
    <w:p>
      <w:r>
        <w:t>**Objective**: Identify the performance of different item types in terms of total sales.</w:t>
      </w:r>
    </w:p>
    <w:p>
      <w:r>
        <w:t>**Additional KPI Metrics**: Assess how other KPIs (Average Sales, Number of Items, Average Rating) vary with fat content.</w:t>
      </w:r>
    </w:p>
    <w:p>
      <w:r>
        <w:t>**Chart Type**: Bar Chart</w:t>
      </w:r>
    </w:p>
    <w:p>
      <w:pPr>
        <w:pStyle w:val="Heading2"/>
      </w:pPr>
      <w:r>
        <w:t>3. Fat Content by Outlet for Total Sales</w:t>
      </w:r>
    </w:p>
    <w:p>
      <w:r>
        <w:t>**Objective**: Compare total sales across different outlets segmented by fat content.</w:t>
      </w:r>
    </w:p>
    <w:p>
      <w:r>
        <w:t>**Additional KPI Metrics**: Assess how other KPIs (Average Sales, Number of Items, Average Rating) vary with fat content.</w:t>
      </w:r>
    </w:p>
    <w:p>
      <w:r>
        <w:t>**Chart Type**: Stacked Column Chart</w:t>
      </w:r>
    </w:p>
    <w:p>
      <w:pPr>
        <w:pStyle w:val="Heading2"/>
      </w:pPr>
      <w:r>
        <w:t>4. Total Sales by Outlet Establishment</w:t>
      </w:r>
    </w:p>
    <w:p>
      <w:r>
        <w:t>**Objective**: Evaluate how the age or type of outlet establishment influences total sales.</w:t>
      </w:r>
    </w:p>
    <w:p>
      <w:r>
        <w:t>**Chart Type**: Line Chart</w:t>
      </w:r>
    </w:p>
    <w:p>
      <w:pPr>
        <w:pStyle w:val="Heading2"/>
      </w:pPr>
      <w:r>
        <w:t>5. Sales by Outlet Size</w:t>
      </w:r>
    </w:p>
    <w:p>
      <w:r>
        <w:t>**Objective**: Analyze the correlation between outlet size and total sales.</w:t>
      </w:r>
    </w:p>
    <w:p>
      <w:r>
        <w:t>**Chart Type**: Donut / Pie Chart</w:t>
      </w:r>
    </w:p>
    <w:p>
      <w:pPr>
        <w:pStyle w:val="Heading2"/>
      </w:pPr>
      <w:r>
        <w:t>6. Sales by Outlet Location</w:t>
      </w:r>
    </w:p>
    <w:p>
      <w:r>
        <w:t>**Objective**: Assess the geographic distribution of sales across different locations.</w:t>
      </w:r>
    </w:p>
    <w:p>
      <w:r>
        <w:t>**Chart Type**: Funnel Map</w:t>
      </w:r>
    </w:p>
    <w:p>
      <w:pPr>
        <w:pStyle w:val="Heading2"/>
      </w:pPr>
      <w:r>
        <w:t>7. All Metrics by Outlet Type</w:t>
      </w:r>
    </w:p>
    <w:p>
      <w:r>
        <w:t>**Objective**: Provide a comprehensive view of all key metrics (Total Sales, Average Sales, Number of Items, Average Rating) broken down by different outlet types.</w:t>
      </w:r>
    </w:p>
    <w:p>
      <w:r>
        <w:t>**Chart Type**: Matrix Card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